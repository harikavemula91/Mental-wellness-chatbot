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0873D" w14:textId="77777777" w:rsidR="008F234F" w:rsidRDefault="00000000">
      <w:pPr>
        <w:pStyle w:val="Title"/>
      </w:pPr>
      <w:r>
        <w:t>Mental Wellness App - Project Report</w:t>
      </w:r>
    </w:p>
    <w:p w14:paraId="1C110781" w14:textId="3C860C75" w:rsidR="008F234F" w:rsidRDefault="00000000">
      <w:r>
        <w:t>Date: June 2</w:t>
      </w:r>
      <w:r w:rsidR="00C45E14">
        <w:t>3</w:t>
      </w:r>
      <w:r>
        <w:t>, 2025</w:t>
      </w:r>
      <w:r>
        <w:br/>
        <w:t>Author: Harika Vemula</w:t>
      </w:r>
    </w:p>
    <w:p w14:paraId="763401A0" w14:textId="77777777" w:rsidR="00C45E14" w:rsidRDefault="00000000">
      <w:pPr>
        <w:pStyle w:val="Heading1"/>
      </w:pPr>
      <w:r>
        <w:t>1. Project Overview</w:t>
      </w:r>
    </w:p>
    <w:p w14:paraId="3E7DC30F" w14:textId="4AA7D57B" w:rsidR="00C45E14" w:rsidRPr="00C45E14" w:rsidRDefault="00C45E14" w:rsidP="00C45E1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C45E1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The </w:t>
      </w:r>
      <w:r w:rsidRPr="00C45E14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</w:rPr>
        <w:t>Mental Wellness App</w:t>
      </w:r>
      <w:r w:rsidRPr="00C45E1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is an intelligent, user-friendly platform built to enhance emotional well-being through AI-guided journaling, empathetic conversations, and self-reflection. It integrates machine learning, natural language processing, and data visualization to empower users with insights about their emotional health.</w:t>
      </w:r>
    </w:p>
    <w:p w14:paraId="3C31240C" w14:textId="21B42DB0" w:rsidR="00C45E14" w:rsidRPr="00C45E14" w:rsidRDefault="00C45E14" w:rsidP="00C45E14">
      <w:pPr>
        <w:pStyle w:val="Heading1"/>
      </w:pPr>
      <w:r w:rsidRPr="00C45E14">
        <w:t>2. How the Chatbot Works</w:t>
      </w:r>
    </w:p>
    <w:p w14:paraId="09B13CD0" w14:textId="77777777" w:rsidR="00C45E14" w:rsidRDefault="00C45E14" w:rsidP="00C45E14"/>
    <w:p w14:paraId="4440A3B8" w14:textId="23B59F69" w:rsidR="00C45E14" w:rsidRPr="00C45E14" w:rsidRDefault="00C45E14" w:rsidP="00C45E14">
      <w:r w:rsidRPr="00C45E14">
        <w:t>The chatbot operates through the following pipeline:</w:t>
      </w:r>
    </w:p>
    <w:p w14:paraId="7ED5AEFE" w14:textId="77777777" w:rsidR="00C45E14" w:rsidRPr="00C45E14" w:rsidRDefault="00C45E14" w:rsidP="00C45E14">
      <w:pPr>
        <w:numPr>
          <w:ilvl w:val="0"/>
          <w:numId w:val="10"/>
        </w:numPr>
      </w:pPr>
      <w:r w:rsidRPr="00C45E14">
        <w:t>The user inputs a journal or message.</w:t>
      </w:r>
    </w:p>
    <w:p w14:paraId="66A74EB7" w14:textId="77777777" w:rsidR="00C45E14" w:rsidRPr="00C45E14" w:rsidRDefault="00C45E14" w:rsidP="00C45E14">
      <w:pPr>
        <w:numPr>
          <w:ilvl w:val="0"/>
          <w:numId w:val="10"/>
        </w:numPr>
      </w:pPr>
      <w:r w:rsidRPr="00C45E14">
        <w:t xml:space="preserve">The input is vectorized using </w:t>
      </w:r>
      <w:r w:rsidRPr="00C45E14">
        <w:rPr>
          <w:b/>
          <w:bCs/>
        </w:rPr>
        <w:t>TF-IDF</w:t>
      </w:r>
      <w:r w:rsidRPr="00C45E14">
        <w:t xml:space="preserve"> to convert it into numerical features.</w:t>
      </w:r>
    </w:p>
    <w:p w14:paraId="3B83B9D8" w14:textId="77777777" w:rsidR="00C45E14" w:rsidRPr="00C45E14" w:rsidRDefault="00C45E14" w:rsidP="00C45E14">
      <w:pPr>
        <w:numPr>
          <w:ilvl w:val="0"/>
          <w:numId w:val="10"/>
        </w:numPr>
      </w:pPr>
      <w:r w:rsidRPr="00C45E14">
        <w:t xml:space="preserve">A </w:t>
      </w:r>
      <w:r w:rsidRPr="00C45E14">
        <w:rPr>
          <w:b/>
          <w:bCs/>
        </w:rPr>
        <w:t>Logistic Regression</w:t>
      </w:r>
      <w:r w:rsidRPr="00C45E14">
        <w:t xml:space="preserve"> model predicts the user's emotional tone.</w:t>
      </w:r>
    </w:p>
    <w:p w14:paraId="477D5482" w14:textId="77777777" w:rsidR="00C45E14" w:rsidRPr="00C45E14" w:rsidRDefault="00C45E14" w:rsidP="00C45E14">
      <w:pPr>
        <w:numPr>
          <w:ilvl w:val="0"/>
          <w:numId w:val="10"/>
        </w:numPr>
      </w:pPr>
      <w:r w:rsidRPr="00C45E14">
        <w:t>Based on the emotion (e.g., sadness, joy, anger), the app:</w:t>
      </w:r>
    </w:p>
    <w:p w14:paraId="2E1FCC2E" w14:textId="77777777" w:rsidR="00C45E14" w:rsidRPr="00C45E14" w:rsidRDefault="00C45E14" w:rsidP="00C45E14">
      <w:pPr>
        <w:numPr>
          <w:ilvl w:val="1"/>
          <w:numId w:val="10"/>
        </w:numPr>
      </w:pPr>
      <w:r w:rsidRPr="00C45E14">
        <w:t xml:space="preserve">Returns a </w:t>
      </w:r>
      <w:r w:rsidRPr="00C45E14">
        <w:rPr>
          <w:b/>
          <w:bCs/>
        </w:rPr>
        <w:t>tailored chatbot response</w:t>
      </w:r>
    </w:p>
    <w:p w14:paraId="14E8C918" w14:textId="77777777" w:rsidR="00C45E14" w:rsidRPr="00C45E14" w:rsidRDefault="00C45E14" w:rsidP="00C45E14">
      <w:pPr>
        <w:numPr>
          <w:ilvl w:val="1"/>
          <w:numId w:val="10"/>
        </w:numPr>
      </w:pPr>
      <w:r w:rsidRPr="00C45E14">
        <w:t>Suggests a calming or affirming activity</w:t>
      </w:r>
    </w:p>
    <w:p w14:paraId="41776307" w14:textId="77777777" w:rsidR="00C45E14" w:rsidRPr="00C45E14" w:rsidRDefault="00C45E14" w:rsidP="00C45E14">
      <w:pPr>
        <w:numPr>
          <w:ilvl w:val="1"/>
          <w:numId w:val="10"/>
        </w:numPr>
      </w:pPr>
      <w:r w:rsidRPr="00C45E14">
        <w:t>Logs the interaction for future reference</w:t>
      </w:r>
    </w:p>
    <w:p w14:paraId="14A01151" w14:textId="32A3B4FF" w:rsidR="00C45E14" w:rsidRDefault="00C45E14" w:rsidP="00C45E14">
      <w:pPr>
        <w:numPr>
          <w:ilvl w:val="0"/>
          <w:numId w:val="10"/>
        </w:numPr>
      </w:pPr>
      <w:r w:rsidRPr="00C45E14">
        <w:t xml:space="preserve">The user’s mood data is tracked and visualized in the </w:t>
      </w:r>
      <w:r w:rsidRPr="00C45E14">
        <w:rPr>
          <w:b/>
          <w:bCs/>
        </w:rPr>
        <w:t>dashboard</w:t>
      </w:r>
      <w:r w:rsidRPr="00C45E14">
        <w:t>.</w:t>
      </w:r>
    </w:p>
    <w:p w14:paraId="7552ECBF" w14:textId="77777777" w:rsidR="00C45E14" w:rsidRDefault="00C45E14" w:rsidP="00C45E14">
      <w:pPr>
        <w:ind w:left="360"/>
        <w:rPr>
          <w:b/>
          <w:bCs/>
        </w:rPr>
      </w:pPr>
    </w:p>
    <w:p w14:paraId="0F7E9543" w14:textId="77777777" w:rsidR="00C45E14" w:rsidRDefault="00C45E14" w:rsidP="00C45E14">
      <w:pPr>
        <w:ind w:left="360"/>
        <w:rPr>
          <w:b/>
          <w:bCs/>
        </w:rPr>
      </w:pPr>
    </w:p>
    <w:p w14:paraId="1EBDC89F" w14:textId="77777777" w:rsidR="00C45E14" w:rsidRDefault="00C45E14" w:rsidP="00C45E14">
      <w:pPr>
        <w:ind w:left="360"/>
        <w:rPr>
          <w:b/>
          <w:bCs/>
        </w:rPr>
      </w:pPr>
    </w:p>
    <w:p w14:paraId="5E7BC163" w14:textId="77777777" w:rsidR="00C45E14" w:rsidRDefault="00C45E14" w:rsidP="00C45E14">
      <w:pPr>
        <w:ind w:left="360"/>
        <w:rPr>
          <w:b/>
          <w:bCs/>
        </w:rPr>
      </w:pPr>
    </w:p>
    <w:p w14:paraId="1D293D82" w14:textId="77777777" w:rsidR="00C45E14" w:rsidRDefault="00C45E14" w:rsidP="00C45E14">
      <w:pPr>
        <w:ind w:left="360"/>
        <w:rPr>
          <w:b/>
          <w:bCs/>
        </w:rPr>
      </w:pPr>
    </w:p>
    <w:p w14:paraId="1A1E8326" w14:textId="77777777" w:rsidR="00C45E14" w:rsidRDefault="00C45E14" w:rsidP="00C45E14">
      <w:pPr>
        <w:ind w:left="360"/>
        <w:rPr>
          <w:b/>
          <w:bCs/>
        </w:rPr>
      </w:pPr>
    </w:p>
    <w:p w14:paraId="7954A6A0" w14:textId="52296BEF" w:rsidR="00C45E14" w:rsidRDefault="00C45E14" w:rsidP="00C45E14">
      <w:pPr>
        <w:ind w:left="360"/>
        <w:rPr>
          <w:b/>
          <w:bCs/>
        </w:rPr>
      </w:pPr>
      <w:r w:rsidRPr="00C45E14">
        <w:rPr>
          <w:b/>
          <w:bCs/>
        </w:rPr>
        <w:lastRenderedPageBreak/>
        <w:t>Architecture Diagram</w:t>
      </w:r>
    </w:p>
    <w:p w14:paraId="63E0577B" w14:textId="77777777" w:rsidR="00C45E14" w:rsidRPr="00C45E14" w:rsidRDefault="00C45E14" w:rsidP="00C45E14">
      <w:pPr>
        <w:ind w:left="720"/>
        <w:rPr>
          <w:b/>
          <w:bCs/>
        </w:rPr>
      </w:pPr>
      <w:r w:rsidRPr="00C45E14">
        <w:rPr>
          <w:b/>
          <w:bCs/>
        </w:rPr>
        <w:t xml:space="preserve">User Input </w:t>
      </w:r>
    </w:p>
    <w:p w14:paraId="308901A5" w14:textId="77777777" w:rsidR="00C45E14" w:rsidRPr="00C45E14" w:rsidRDefault="00C45E14" w:rsidP="00C45E14">
      <w:pPr>
        <w:ind w:left="720"/>
        <w:rPr>
          <w:rFonts w:hint="eastAsia"/>
          <w:b/>
          <w:bCs/>
        </w:rPr>
      </w:pPr>
      <w:r w:rsidRPr="00C45E14">
        <w:rPr>
          <w:rFonts w:hint="eastAsia"/>
          <w:b/>
          <w:bCs/>
        </w:rPr>
        <w:t xml:space="preserve">   </w:t>
      </w:r>
      <w:r w:rsidRPr="00C45E14">
        <w:rPr>
          <w:rFonts w:hint="eastAsia"/>
          <w:b/>
          <w:bCs/>
        </w:rPr>
        <w:t>↓</w:t>
      </w:r>
    </w:p>
    <w:p w14:paraId="1310E95E" w14:textId="77777777" w:rsidR="00C45E14" w:rsidRPr="00C45E14" w:rsidRDefault="00C45E14" w:rsidP="00C45E14">
      <w:pPr>
        <w:ind w:left="720"/>
        <w:rPr>
          <w:b/>
          <w:bCs/>
        </w:rPr>
      </w:pPr>
      <w:r w:rsidRPr="00C45E14">
        <w:rPr>
          <w:b/>
          <w:bCs/>
        </w:rPr>
        <w:t>TF-IDF Vectorizer</w:t>
      </w:r>
    </w:p>
    <w:p w14:paraId="0AD56723" w14:textId="77777777" w:rsidR="00C45E14" w:rsidRPr="00C45E14" w:rsidRDefault="00C45E14" w:rsidP="00C45E14">
      <w:pPr>
        <w:ind w:left="720"/>
        <w:rPr>
          <w:rFonts w:hint="eastAsia"/>
          <w:b/>
          <w:bCs/>
        </w:rPr>
      </w:pPr>
      <w:r w:rsidRPr="00C45E14">
        <w:rPr>
          <w:rFonts w:hint="eastAsia"/>
          <w:b/>
          <w:bCs/>
        </w:rPr>
        <w:t xml:space="preserve">   </w:t>
      </w:r>
      <w:r w:rsidRPr="00C45E14">
        <w:rPr>
          <w:rFonts w:hint="eastAsia"/>
          <w:b/>
          <w:bCs/>
        </w:rPr>
        <w:t>↓</w:t>
      </w:r>
    </w:p>
    <w:p w14:paraId="37E24EBB" w14:textId="77777777" w:rsidR="00C45E14" w:rsidRPr="00C45E14" w:rsidRDefault="00C45E14" w:rsidP="00C45E14">
      <w:pPr>
        <w:ind w:left="720"/>
        <w:rPr>
          <w:b/>
          <w:bCs/>
        </w:rPr>
      </w:pPr>
      <w:r w:rsidRPr="00C45E14">
        <w:rPr>
          <w:b/>
          <w:bCs/>
        </w:rPr>
        <w:t>Logistic Regression Model</w:t>
      </w:r>
    </w:p>
    <w:p w14:paraId="7FF32B6E" w14:textId="77777777" w:rsidR="00C45E14" w:rsidRPr="00C45E14" w:rsidRDefault="00C45E14" w:rsidP="00C45E14">
      <w:pPr>
        <w:ind w:left="720"/>
        <w:rPr>
          <w:rFonts w:hint="eastAsia"/>
          <w:b/>
          <w:bCs/>
        </w:rPr>
      </w:pPr>
      <w:r w:rsidRPr="00C45E14">
        <w:rPr>
          <w:rFonts w:hint="eastAsia"/>
          <w:b/>
          <w:bCs/>
        </w:rPr>
        <w:t xml:space="preserve">   </w:t>
      </w:r>
      <w:r w:rsidRPr="00C45E14">
        <w:rPr>
          <w:rFonts w:hint="eastAsia"/>
          <w:b/>
          <w:bCs/>
        </w:rPr>
        <w:t>↓</w:t>
      </w:r>
    </w:p>
    <w:p w14:paraId="2ED61073" w14:textId="77777777" w:rsidR="00C45E14" w:rsidRPr="00C45E14" w:rsidRDefault="00C45E14" w:rsidP="00C45E14">
      <w:pPr>
        <w:ind w:left="720"/>
        <w:rPr>
          <w:b/>
          <w:bCs/>
        </w:rPr>
      </w:pPr>
      <w:r w:rsidRPr="00C45E14">
        <w:rPr>
          <w:b/>
          <w:bCs/>
        </w:rPr>
        <w:t>Predicted Emotion</w:t>
      </w:r>
    </w:p>
    <w:p w14:paraId="6541DE6C" w14:textId="77777777" w:rsidR="00C45E14" w:rsidRPr="00C45E14" w:rsidRDefault="00C45E14" w:rsidP="00C45E14">
      <w:pPr>
        <w:ind w:left="720"/>
        <w:rPr>
          <w:rFonts w:hint="eastAsia"/>
          <w:b/>
          <w:bCs/>
        </w:rPr>
      </w:pPr>
      <w:r w:rsidRPr="00C45E14">
        <w:rPr>
          <w:rFonts w:hint="eastAsia"/>
          <w:b/>
          <w:bCs/>
        </w:rPr>
        <w:t xml:space="preserve">   </w:t>
      </w:r>
      <w:r w:rsidRPr="00C45E14">
        <w:rPr>
          <w:rFonts w:hint="eastAsia"/>
          <w:b/>
          <w:bCs/>
        </w:rPr>
        <w:t>↓</w:t>
      </w:r>
    </w:p>
    <w:p w14:paraId="2AFEBC7D" w14:textId="77777777" w:rsidR="00C45E14" w:rsidRPr="00C45E14" w:rsidRDefault="00C45E14" w:rsidP="00C45E14">
      <w:pPr>
        <w:ind w:left="720"/>
        <w:rPr>
          <w:b/>
          <w:bCs/>
        </w:rPr>
      </w:pPr>
      <w:r w:rsidRPr="00C45E14">
        <w:rPr>
          <w:b/>
          <w:bCs/>
        </w:rPr>
        <w:t>Emotion-Based Response Generator</w:t>
      </w:r>
    </w:p>
    <w:p w14:paraId="0991C66E" w14:textId="77777777" w:rsidR="00C45E14" w:rsidRPr="00C45E14" w:rsidRDefault="00C45E14" w:rsidP="00C45E14">
      <w:pPr>
        <w:ind w:left="720"/>
        <w:rPr>
          <w:rFonts w:hint="eastAsia"/>
          <w:b/>
          <w:bCs/>
        </w:rPr>
      </w:pPr>
      <w:r w:rsidRPr="00C45E14">
        <w:rPr>
          <w:rFonts w:hint="eastAsia"/>
          <w:b/>
          <w:bCs/>
        </w:rPr>
        <w:t xml:space="preserve">   </w:t>
      </w:r>
      <w:r w:rsidRPr="00C45E14">
        <w:rPr>
          <w:rFonts w:hint="eastAsia"/>
          <w:b/>
          <w:bCs/>
        </w:rPr>
        <w:t>↓</w:t>
      </w:r>
    </w:p>
    <w:p w14:paraId="38761439" w14:textId="77777777" w:rsidR="00C45E14" w:rsidRPr="00C45E14" w:rsidRDefault="00C45E14" w:rsidP="00C45E14">
      <w:pPr>
        <w:ind w:left="720"/>
        <w:rPr>
          <w:b/>
          <w:bCs/>
        </w:rPr>
      </w:pPr>
      <w:r w:rsidRPr="00C45E14">
        <w:rPr>
          <w:b/>
          <w:bCs/>
        </w:rPr>
        <w:t>Chat Display + Journal Logging</w:t>
      </w:r>
    </w:p>
    <w:p w14:paraId="24F29345" w14:textId="77777777" w:rsidR="00C45E14" w:rsidRPr="00C45E14" w:rsidRDefault="00C45E14" w:rsidP="00C45E14">
      <w:pPr>
        <w:ind w:left="720"/>
        <w:rPr>
          <w:rFonts w:hint="eastAsia"/>
          <w:b/>
          <w:bCs/>
        </w:rPr>
      </w:pPr>
      <w:r w:rsidRPr="00C45E14">
        <w:rPr>
          <w:rFonts w:hint="eastAsia"/>
          <w:b/>
          <w:bCs/>
        </w:rPr>
        <w:t xml:space="preserve">   </w:t>
      </w:r>
      <w:r w:rsidRPr="00C45E14">
        <w:rPr>
          <w:rFonts w:hint="eastAsia"/>
          <w:b/>
          <w:bCs/>
        </w:rPr>
        <w:t>↓</w:t>
      </w:r>
    </w:p>
    <w:p w14:paraId="74C71804" w14:textId="09087943" w:rsidR="00C45E14" w:rsidRPr="00C45E14" w:rsidRDefault="00C45E14" w:rsidP="00C45E14">
      <w:pPr>
        <w:ind w:left="720"/>
        <w:rPr>
          <w:b/>
          <w:bCs/>
        </w:rPr>
      </w:pPr>
      <w:r w:rsidRPr="00C45E14">
        <w:rPr>
          <w:b/>
          <w:bCs/>
        </w:rPr>
        <w:t>Analytics Dashboard (Trends &amp; Visuals)</w:t>
      </w:r>
    </w:p>
    <w:p w14:paraId="57592DB1" w14:textId="395DEFD8" w:rsidR="00C45E14" w:rsidRPr="00C45E14" w:rsidRDefault="00C45E14" w:rsidP="00C45E14">
      <w:pPr>
        <w:pStyle w:val="Heading1"/>
      </w:pPr>
      <w:r>
        <w:t>3</w:t>
      </w:r>
      <w:r w:rsidR="00000000">
        <w:t>. Key Features</w:t>
      </w:r>
    </w:p>
    <w:p w14:paraId="004AD452" w14:textId="06A0AB15" w:rsidR="008F234F" w:rsidRDefault="00C45E14">
      <w:pPr>
        <w:pStyle w:val="Heading2"/>
      </w:pPr>
      <w:r w:rsidRPr="00C45E14">
        <w:rPr>
          <w:rFonts w:ascii="Segoe UI Emoji" w:hAnsi="Segoe UI Emoji" w:cs="Segoe UI Emoji"/>
        </w:rPr>
        <w:t>🧠</w:t>
      </w:r>
      <w:r w:rsidRPr="00C45E14">
        <w:t xml:space="preserve"> Emotion Detection</w:t>
      </w:r>
      <w:r w:rsidRPr="00C45E14">
        <w:br/>
        <w:t>Classifies journal/chat entries into emotions using TF-IDF + Logistic Regression.</w:t>
      </w:r>
    </w:p>
    <w:p w14:paraId="51C00FE0" w14:textId="77777777" w:rsidR="008F234F" w:rsidRDefault="00000000">
      <w:r>
        <w:t>Utilizes a trained machine learning model to classify journal/chat inputs into emotions. Implemented using TF-IDF Vectorizer + Logistic Regression for efficient emotion classification.</w:t>
      </w:r>
    </w:p>
    <w:p w14:paraId="05C10781" w14:textId="77777777" w:rsidR="00C45E14" w:rsidRDefault="00C45E1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C45E14">
        <w:rPr>
          <w:rFonts w:ascii="Segoe UI Emoji" w:eastAsiaTheme="majorEastAsia" w:hAnsi="Segoe UI Emoji" w:cs="Segoe UI Emoji"/>
          <w:b/>
          <w:bCs/>
          <w:color w:val="4F81BD" w:themeColor="accent1"/>
          <w:sz w:val="26"/>
          <w:szCs w:val="26"/>
        </w:rPr>
        <w:t>🤖</w:t>
      </w:r>
      <w:r w:rsidRPr="00C45E1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Chatbot Responses</w:t>
      </w:r>
    </w:p>
    <w:p w14:paraId="0BE37655" w14:textId="65BA87D5" w:rsidR="008F234F" w:rsidRDefault="00000000">
      <w:r>
        <w:t>Dynamically generate</w:t>
      </w:r>
      <w:r w:rsidR="00C45E14">
        <w:t>s</w:t>
      </w:r>
      <w:r>
        <w:t xml:space="preserve"> </w:t>
      </w:r>
      <w:r w:rsidR="00C45E14" w:rsidRPr="00C45E14">
        <w:t xml:space="preserve">calming or empathetic responses </w:t>
      </w:r>
      <w:r>
        <w:t>based on detected emotions, providing supportive and empathetic messages.</w:t>
      </w:r>
      <w:r w:rsidR="00C45E14">
        <w:t xml:space="preserve"> </w:t>
      </w:r>
    </w:p>
    <w:p w14:paraId="6BD1DE4A" w14:textId="77777777" w:rsidR="00C45E14" w:rsidRDefault="00C45E1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C45E14">
        <w:rPr>
          <w:rFonts w:ascii="Segoe UI Emoji" w:eastAsiaTheme="majorEastAsia" w:hAnsi="Segoe UI Emoji" w:cs="Segoe UI Emoji"/>
          <w:b/>
          <w:bCs/>
          <w:color w:val="4F81BD" w:themeColor="accent1"/>
          <w:sz w:val="26"/>
          <w:szCs w:val="26"/>
        </w:rPr>
        <w:t>📈</w:t>
      </w:r>
      <w:r w:rsidRPr="00C45E1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Mood Tracking</w:t>
      </w:r>
      <w:r w:rsidRPr="00C45E1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14:paraId="0A6B2B2E" w14:textId="09151B45" w:rsidR="008F234F" w:rsidRDefault="00C45E14">
      <w:r>
        <w:t>Display</w:t>
      </w:r>
      <w:r w:rsidR="00000000">
        <w:t>s emotional trends using pie charts, radar plots, and time-series graphs.</w:t>
      </w:r>
    </w:p>
    <w:p w14:paraId="4FDBE5B5" w14:textId="77777777" w:rsidR="00C45E14" w:rsidRDefault="00C45E14">
      <w:pPr>
        <w:rPr>
          <w:rFonts w:ascii="Segoe UI Emoji" w:eastAsiaTheme="majorEastAsia" w:hAnsi="Segoe UI Emoji" w:cs="Segoe UI Emoji"/>
          <w:b/>
          <w:bCs/>
          <w:color w:val="4F81BD" w:themeColor="accent1"/>
          <w:sz w:val="26"/>
          <w:szCs w:val="26"/>
        </w:rPr>
      </w:pPr>
    </w:p>
    <w:p w14:paraId="18A0F10C" w14:textId="4A162D7D" w:rsidR="00C45E14" w:rsidRDefault="00C45E1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C45E14">
        <w:rPr>
          <w:rFonts w:ascii="Segoe UI Emoji" w:eastAsiaTheme="majorEastAsia" w:hAnsi="Segoe UI Emoji" w:cs="Segoe UI Emoji"/>
          <w:b/>
          <w:bCs/>
          <w:color w:val="4F81BD" w:themeColor="accent1"/>
          <w:sz w:val="26"/>
          <w:szCs w:val="26"/>
        </w:rPr>
        <w:lastRenderedPageBreak/>
        <w:t>📝</w:t>
      </w:r>
      <w:r w:rsidRPr="00C45E1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Journaling</w:t>
      </w:r>
      <w:r w:rsidRPr="00C45E1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14:paraId="3A5E4CDA" w14:textId="3837A733" w:rsidR="008F234F" w:rsidRDefault="00C45E14">
      <w:r w:rsidRPr="00C45E14">
        <w:t>Allows users to document feelings; entries are auto-labeled by emotion.</w:t>
      </w:r>
      <w:r w:rsidRPr="00C45E14">
        <w:t xml:space="preserve"> </w:t>
      </w:r>
    </w:p>
    <w:p w14:paraId="4016DD4B" w14:textId="77777777" w:rsidR="00C45E14" w:rsidRDefault="00C45E1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C45E14">
        <w:rPr>
          <w:rFonts w:ascii="Segoe UI Emoji" w:eastAsiaTheme="majorEastAsia" w:hAnsi="Segoe UI Emoji" w:cs="Segoe UI Emoji"/>
          <w:b/>
          <w:bCs/>
          <w:color w:val="4F81BD" w:themeColor="accent1"/>
          <w:sz w:val="26"/>
          <w:szCs w:val="26"/>
        </w:rPr>
        <w:t>🔄</w:t>
      </w:r>
      <w:r w:rsidRPr="00C45E1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Conversation History</w:t>
      </w:r>
      <w:r w:rsidRPr="00C45E1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14:paraId="63D4186C" w14:textId="43918136" w:rsidR="008F234F" w:rsidRDefault="00000000">
      <w:r>
        <w:t>Stores user-chatbot interactions to allow users to reflect on their emotional journey.</w:t>
      </w:r>
    </w:p>
    <w:p w14:paraId="6221D450" w14:textId="77777777" w:rsidR="00C45E14" w:rsidRDefault="00C45E1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C45E14">
        <w:rPr>
          <w:rFonts w:ascii="Segoe UI Emoji" w:eastAsiaTheme="majorEastAsia" w:hAnsi="Segoe UI Emoji" w:cs="Segoe UI Emoji"/>
          <w:b/>
          <w:bCs/>
          <w:color w:val="4F81BD" w:themeColor="accent1"/>
          <w:sz w:val="26"/>
          <w:szCs w:val="26"/>
        </w:rPr>
        <w:t>📚</w:t>
      </w:r>
      <w:r w:rsidRPr="00C45E1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Resource Center</w:t>
      </w:r>
      <w:r w:rsidRPr="00C45E1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14:paraId="23C0811C" w14:textId="284109CD" w:rsidR="008F234F" w:rsidRDefault="00000000">
      <w:r>
        <w:t>Offers therapy tools, breathing exercises, journaling prompts, and helpline contacts.</w:t>
      </w:r>
    </w:p>
    <w:p w14:paraId="15A21311" w14:textId="77777777" w:rsidR="00C45E14" w:rsidRDefault="00C45E1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C45E14">
        <w:rPr>
          <w:rFonts w:ascii="Segoe UI Emoji" w:eastAsiaTheme="majorEastAsia" w:hAnsi="Segoe UI Emoji" w:cs="Segoe UI Emoji"/>
          <w:b/>
          <w:bCs/>
          <w:color w:val="4F81BD" w:themeColor="accent1"/>
          <w:sz w:val="26"/>
          <w:szCs w:val="26"/>
        </w:rPr>
        <w:t>📊</w:t>
      </w:r>
      <w:r w:rsidRPr="00C45E1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Analytics Dashboard</w:t>
      </w:r>
      <w:r w:rsidRPr="00C45E1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14:paraId="6635831C" w14:textId="00CEB929" w:rsidR="008F234F" w:rsidRDefault="00000000">
      <w:r>
        <w:t>Presents emotional insights with visual summaries such as emotion distribution and trends.</w:t>
      </w:r>
    </w:p>
    <w:p w14:paraId="2DF3A4A9" w14:textId="3ABA02EB" w:rsidR="008F234F" w:rsidRDefault="00C45E14">
      <w:pPr>
        <w:pStyle w:val="Heading1"/>
      </w:pPr>
      <w:r>
        <w:t>4</w:t>
      </w:r>
      <w:r w:rsidR="00000000">
        <w:t>. Technology Stack</w:t>
      </w:r>
    </w:p>
    <w:tbl>
      <w:tblPr>
        <w:tblW w:w="5449" w:type="dxa"/>
        <w:tblCellSpacing w:w="15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4041"/>
      </w:tblGrid>
      <w:tr w:rsidR="00C45E14" w:rsidRPr="00C45E14" w14:paraId="688694D3" w14:textId="77777777" w:rsidTr="00C45E14">
        <w:trPr>
          <w:trHeight w:val="50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7D4ABD" w14:textId="77777777" w:rsidR="00C45E14" w:rsidRPr="00C45E14" w:rsidRDefault="00C45E14" w:rsidP="00C45E14">
            <w:pPr>
              <w:rPr>
                <w:b/>
                <w:bCs/>
              </w:rPr>
            </w:pPr>
            <w:r w:rsidRPr="00C45E14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9A921E7" w14:textId="77777777" w:rsidR="00C45E14" w:rsidRPr="00C45E14" w:rsidRDefault="00C45E14" w:rsidP="00C45E14">
            <w:pPr>
              <w:rPr>
                <w:b/>
                <w:bCs/>
              </w:rPr>
            </w:pPr>
            <w:r w:rsidRPr="00C45E14">
              <w:rPr>
                <w:b/>
                <w:bCs/>
              </w:rPr>
              <w:t>Tool/Framework</w:t>
            </w:r>
          </w:p>
        </w:tc>
      </w:tr>
      <w:tr w:rsidR="00C45E14" w:rsidRPr="00C45E14" w14:paraId="31C79411" w14:textId="77777777" w:rsidTr="00C45E14">
        <w:trPr>
          <w:trHeight w:val="512"/>
          <w:tblCellSpacing w:w="15" w:type="dxa"/>
        </w:trPr>
        <w:tc>
          <w:tcPr>
            <w:tcW w:w="0" w:type="auto"/>
            <w:vAlign w:val="center"/>
            <w:hideMark/>
          </w:tcPr>
          <w:p w14:paraId="0E0850E0" w14:textId="77777777" w:rsidR="00C45E14" w:rsidRPr="00C45E14" w:rsidRDefault="00C45E14" w:rsidP="00C45E14">
            <w:r w:rsidRPr="00C45E14">
              <w:t>Frontend</w:t>
            </w:r>
          </w:p>
        </w:tc>
        <w:tc>
          <w:tcPr>
            <w:tcW w:w="0" w:type="auto"/>
            <w:vAlign w:val="center"/>
            <w:hideMark/>
          </w:tcPr>
          <w:p w14:paraId="70135C44" w14:textId="77777777" w:rsidR="00C45E14" w:rsidRPr="00C45E14" w:rsidRDefault="00C45E14" w:rsidP="00C45E14">
            <w:r w:rsidRPr="00C45E14">
              <w:t>Streamlit</w:t>
            </w:r>
          </w:p>
        </w:tc>
      </w:tr>
      <w:tr w:rsidR="00C45E14" w:rsidRPr="00C45E14" w14:paraId="5DF9FE18" w14:textId="77777777" w:rsidTr="00C45E14">
        <w:trPr>
          <w:trHeight w:val="502"/>
          <w:tblCellSpacing w:w="15" w:type="dxa"/>
        </w:trPr>
        <w:tc>
          <w:tcPr>
            <w:tcW w:w="0" w:type="auto"/>
            <w:vAlign w:val="center"/>
            <w:hideMark/>
          </w:tcPr>
          <w:p w14:paraId="5088114A" w14:textId="77777777" w:rsidR="00C45E14" w:rsidRPr="00C45E14" w:rsidRDefault="00C45E14" w:rsidP="00C45E14">
            <w:r w:rsidRPr="00C45E14">
              <w:t>ML Model</w:t>
            </w:r>
          </w:p>
        </w:tc>
        <w:tc>
          <w:tcPr>
            <w:tcW w:w="0" w:type="auto"/>
            <w:vAlign w:val="center"/>
            <w:hideMark/>
          </w:tcPr>
          <w:p w14:paraId="0F0C17CE" w14:textId="77777777" w:rsidR="00C45E14" w:rsidRPr="00C45E14" w:rsidRDefault="00C45E14" w:rsidP="00C45E14">
            <w:r w:rsidRPr="00C45E14">
              <w:t>TF-IDF + Logistic Regression (sklearn)</w:t>
            </w:r>
          </w:p>
        </w:tc>
      </w:tr>
      <w:tr w:rsidR="00C45E14" w:rsidRPr="00C45E14" w14:paraId="292B8B96" w14:textId="77777777" w:rsidTr="00C45E14">
        <w:trPr>
          <w:trHeight w:val="512"/>
          <w:tblCellSpacing w:w="15" w:type="dxa"/>
        </w:trPr>
        <w:tc>
          <w:tcPr>
            <w:tcW w:w="0" w:type="auto"/>
            <w:vAlign w:val="center"/>
            <w:hideMark/>
          </w:tcPr>
          <w:p w14:paraId="5A95CAC4" w14:textId="77777777" w:rsidR="00C45E14" w:rsidRPr="00C45E14" w:rsidRDefault="00C45E14" w:rsidP="00C45E14">
            <w:r w:rsidRPr="00C45E14">
              <w:t>NLP Tools</w:t>
            </w:r>
          </w:p>
        </w:tc>
        <w:tc>
          <w:tcPr>
            <w:tcW w:w="0" w:type="auto"/>
            <w:vAlign w:val="center"/>
            <w:hideMark/>
          </w:tcPr>
          <w:p w14:paraId="3F909832" w14:textId="77777777" w:rsidR="00C45E14" w:rsidRPr="00C45E14" w:rsidRDefault="00C45E14" w:rsidP="00C45E14">
            <w:r w:rsidRPr="00C45E14">
              <w:t>Neattext, NLTK</w:t>
            </w:r>
          </w:p>
        </w:tc>
      </w:tr>
      <w:tr w:rsidR="00C45E14" w:rsidRPr="00C45E14" w14:paraId="26C457A9" w14:textId="77777777" w:rsidTr="00C45E14">
        <w:trPr>
          <w:trHeight w:val="512"/>
          <w:tblCellSpacing w:w="15" w:type="dxa"/>
        </w:trPr>
        <w:tc>
          <w:tcPr>
            <w:tcW w:w="0" w:type="auto"/>
            <w:vAlign w:val="center"/>
            <w:hideMark/>
          </w:tcPr>
          <w:p w14:paraId="0696AFAB" w14:textId="77777777" w:rsidR="00C45E14" w:rsidRPr="00C45E14" w:rsidRDefault="00C45E14" w:rsidP="00C45E14">
            <w:r w:rsidRPr="00C45E14">
              <w:t>Visuals</w:t>
            </w:r>
          </w:p>
        </w:tc>
        <w:tc>
          <w:tcPr>
            <w:tcW w:w="0" w:type="auto"/>
            <w:vAlign w:val="center"/>
            <w:hideMark/>
          </w:tcPr>
          <w:p w14:paraId="5DDDF31C" w14:textId="77777777" w:rsidR="00C45E14" w:rsidRPr="00C45E14" w:rsidRDefault="00C45E14" w:rsidP="00C45E14">
            <w:r w:rsidRPr="00C45E14">
              <w:t>Matplotlib, Plotly</w:t>
            </w:r>
          </w:p>
        </w:tc>
      </w:tr>
      <w:tr w:rsidR="00C45E14" w:rsidRPr="00C45E14" w14:paraId="54D19F3B" w14:textId="77777777" w:rsidTr="00C45E14">
        <w:trPr>
          <w:trHeight w:val="502"/>
          <w:tblCellSpacing w:w="15" w:type="dxa"/>
        </w:trPr>
        <w:tc>
          <w:tcPr>
            <w:tcW w:w="0" w:type="auto"/>
            <w:vAlign w:val="center"/>
            <w:hideMark/>
          </w:tcPr>
          <w:p w14:paraId="5563A3BE" w14:textId="77777777" w:rsidR="00C45E14" w:rsidRPr="00C45E14" w:rsidRDefault="00C45E14" w:rsidP="00C45E14">
            <w:r w:rsidRPr="00C45E14"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6A8D9673" w14:textId="77777777" w:rsidR="00C45E14" w:rsidRPr="00C45E14" w:rsidRDefault="00C45E14" w:rsidP="00C45E14">
            <w:r w:rsidRPr="00C45E14">
              <w:t>CSV, session_state</w:t>
            </w:r>
          </w:p>
        </w:tc>
      </w:tr>
      <w:tr w:rsidR="00C45E14" w:rsidRPr="00C45E14" w14:paraId="4C071D1D" w14:textId="77777777" w:rsidTr="00C45E14">
        <w:trPr>
          <w:trHeight w:val="512"/>
          <w:tblCellSpacing w:w="15" w:type="dxa"/>
        </w:trPr>
        <w:tc>
          <w:tcPr>
            <w:tcW w:w="0" w:type="auto"/>
            <w:vAlign w:val="center"/>
            <w:hideMark/>
          </w:tcPr>
          <w:p w14:paraId="08D67207" w14:textId="77777777" w:rsidR="00C45E14" w:rsidRPr="00C45E14" w:rsidRDefault="00C45E14" w:rsidP="00C45E14">
            <w:r w:rsidRPr="00C45E14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25E136FC" w14:textId="77777777" w:rsidR="00C45E14" w:rsidRPr="00C45E14" w:rsidRDefault="00C45E14" w:rsidP="00C45E14">
            <w:r w:rsidRPr="00C45E14">
              <w:t>Streamlit Cloud + GitHub</w:t>
            </w:r>
          </w:p>
        </w:tc>
      </w:tr>
    </w:tbl>
    <w:p w14:paraId="2534DF38" w14:textId="77777777" w:rsidR="00C45E14" w:rsidRPr="00C45E14" w:rsidRDefault="00C45E14" w:rsidP="00C45E14">
      <w:pPr>
        <w:pStyle w:val="Heading1"/>
      </w:pPr>
      <w:r w:rsidRPr="00C45E14">
        <w:t>5. Segment-Wise Takeaways</w:t>
      </w:r>
    </w:p>
    <w:p w14:paraId="78643497" w14:textId="77777777" w:rsidR="00C45E14" w:rsidRPr="00C45E14" w:rsidRDefault="00C45E14" w:rsidP="00C45E14">
      <w:pPr>
        <w:numPr>
          <w:ilvl w:val="0"/>
          <w:numId w:val="11"/>
        </w:numPr>
      </w:pPr>
      <w:r w:rsidRPr="00C45E14">
        <w:rPr>
          <w:b/>
          <w:bCs/>
        </w:rPr>
        <w:t>Emotion Detection</w:t>
      </w:r>
      <w:r w:rsidRPr="00C45E14">
        <w:t xml:space="preserve"> shows how even simple models can yield accurate insights when paired with thoughtful NLP.</w:t>
      </w:r>
    </w:p>
    <w:p w14:paraId="37428F79" w14:textId="77777777" w:rsidR="00C45E14" w:rsidRPr="00C45E14" w:rsidRDefault="00C45E14" w:rsidP="00C45E14">
      <w:pPr>
        <w:numPr>
          <w:ilvl w:val="0"/>
          <w:numId w:val="11"/>
        </w:numPr>
      </w:pPr>
      <w:r w:rsidRPr="00C45E14">
        <w:rPr>
          <w:b/>
          <w:bCs/>
        </w:rPr>
        <w:t>Chatbot Interaction</w:t>
      </w:r>
      <w:r w:rsidRPr="00C45E14">
        <w:t xml:space="preserve"> teaches that tone-aware responses can improve user trust and experience.</w:t>
      </w:r>
    </w:p>
    <w:p w14:paraId="0F86F04C" w14:textId="77777777" w:rsidR="00C45E14" w:rsidRPr="00C45E14" w:rsidRDefault="00C45E14" w:rsidP="00C45E14">
      <w:pPr>
        <w:numPr>
          <w:ilvl w:val="0"/>
          <w:numId w:val="11"/>
        </w:numPr>
      </w:pPr>
      <w:r w:rsidRPr="00C45E14">
        <w:rPr>
          <w:b/>
          <w:bCs/>
        </w:rPr>
        <w:t>Visual Analytics</w:t>
      </w:r>
      <w:r w:rsidRPr="00C45E14">
        <w:t xml:space="preserve"> highlight how users can gain awareness through patterns and trends.</w:t>
      </w:r>
    </w:p>
    <w:p w14:paraId="46BD5732" w14:textId="77777777" w:rsidR="00C45E14" w:rsidRPr="00C45E14" w:rsidRDefault="00C45E14" w:rsidP="00C45E14">
      <w:pPr>
        <w:numPr>
          <w:ilvl w:val="0"/>
          <w:numId w:val="11"/>
        </w:numPr>
      </w:pPr>
      <w:r w:rsidRPr="00C45E14">
        <w:rPr>
          <w:b/>
          <w:bCs/>
        </w:rPr>
        <w:lastRenderedPageBreak/>
        <w:t>Journaling</w:t>
      </w:r>
      <w:r w:rsidRPr="00C45E14">
        <w:t xml:space="preserve"> encourages expressive self-reflection and gives users agency over their wellness.</w:t>
      </w:r>
    </w:p>
    <w:p w14:paraId="1418ECCB" w14:textId="68783AE8" w:rsidR="00C45E14" w:rsidRPr="00C45E14" w:rsidRDefault="00C45E14" w:rsidP="00C45E14">
      <w:pPr>
        <w:numPr>
          <w:ilvl w:val="0"/>
          <w:numId w:val="11"/>
        </w:numPr>
      </w:pPr>
      <w:r w:rsidRPr="00C45E14">
        <w:rPr>
          <w:b/>
          <w:bCs/>
        </w:rPr>
        <w:t>End-to-End Integration</w:t>
      </w:r>
      <w:r w:rsidRPr="00C45E14">
        <w:t xml:space="preserve"> via Streamlit makes it highly usable for clinics, students, or NGOs with minimal tech setup.</w:t>
      </w:r>
    </w:p>
    <w:p w14:paraId="36FAA108" w14:textId="09B97DC3" w:rsidR="008F234F" w:rsidRDefault="00C45E14">
      <w:pPr>
        <w:pStyle w:val="Heading1"/>
      </w:pPr>
      <w:r>
        <w:t>6</w:t>
      </w:r>
      <w:r w:rsidR="00000000">
        <w:t>. Strengths &amp; Uniqueness</w:t>
      </w:r>
    </w:p>
    <w:p w14:paraId="1FCA0169" w14:textId="77777777" w:rsidR="00C45E14" w:rsidRDefault="00000000" w:rsidP="00C45E14">
      <w:pPr>
        <w:pStyle w:val="ListParagraph"/>
        <w:numPr>
          <w:ilvl w:val="0"/>
          <w:numId w:val="14"/>
        </w:numPr>
      </w:pPr>
      <w:r>
        <w:t>Lightweight design with no reliance on cloud APIs</w:t>
      </w:r>
    </w:p>
    <w:p w14:paraId="521811F0" w14:textId="77777777" w:rsidR="00C45E14" w:rsidRDefault="00000000" w:rsidP="00C45E14">
      <w:pPr>
        <w:pStyle w:val="ListParagraph"/>
        <w:numPr>
          <w:ilvl w:val="0"/>
          <w:numId w:val="14"/>
        </w:numPr>
      </w:pPr>
      <w:r>
        <w:t>Privacy-first: No external data sharing</w:t>
      </w:r>
    </w:p>
    <w:p w14:paraId="2B4D31F9" w14:textId="77777777" w:rsidR="00C45E14" w:rsidRDefault="00000000" w:rsidP="00C45E14">
      <w:pPr>
        <w:pStyle w:val="ListParagraph"/>
        <w:numPr>
          <w:ilvl w:val="0"/>
          <w:numId w:val="14"/>
        </w:numPr>
      </w:pPr>
      <w:r>
        <w:t>Emotion-aware journaling bridges mental health and AI</w:t>
      </w:r>
    </w:p>
    <w:p w14:paraId="48007D88" w14:textId="05AF25E3" w:rsidR="008F234F" w:rsidRDefault="00000000" w:rsidP="00C45E14">
      <w:pPr>
        <w:pStyle w:val="ListParagraph"/>
        <w:numPr>
          <w:ilvl w:val="0"/>
          <w:numId w:val="14"/>
        </w:numPr>
      </w:pPr>
      <w:r>
        <w:t>Ideal for clinics, schools, or NGOs due to simplicity and accessibility</w:t>
      </w:r>
    </w:p>
    <w:p w14:paraId="63BDA8C4" w14:textId="083F6200" w:rsidR="00C45E14" w:rsidRDefault="00C45E14" w:rsidP="00C45E14">
      <w:pPr>
        <w:pStyle w:val="Heading1"/>
      </w:pPr>
      <w:r>
        <w:rPr>
          <w:rStyle w:val="Strong"/>
          <w:b/>
          <w:bCs/>
        </w:rPr>
        <w:t>7</w:t>
      </w:r>
      <w:r>
        <w:rPr>
          <w:rStyle w:val="Strong"/>
          <w:b/>
          <w:bCs/>
        </w:rPr>
        <w:t>. Future Enhancements</w:t>
      </w:r>
    </w:p>
    <w:p w14:paraId="7E00551F" w14:textId="77777777" w:rsidR="00C45E14" w:rsidRDefault="00C45E14" w:rsidP="00C45E14">
      <w:pPr>
        <w:pStyle w:val="NormalWeb"/>
        <w:numPr>
          <w:ilvl w:val="0"/>
          <w:numId w:val="15"/>
        </w:numPr>
      </w:pPr>
      <w:r>
        <w:rPr>
          <w:rFonts w:ascii="Segoe UI Emoji" w:hAnsi="Segoe UI Emoji" w:cs="Segoe UI Emoji"/>
        </w:rPr>
        <w:t>🔐</w:t>
      </w:r>
      <w:r>
        <w:t xml:space="preserve"> Secure user login with encryption</w:t>
      </w:r>
    </w:p>
    <w:p w14:paraId="6DCE7202" w14:textId="77777777" w:rsidR="00C45E14" w:rsidRDefault="00C45E14" w:rsidP="00C45E14">
      <w:pPr>
        <w:pStyle w:val="NormalWeb"/>
        <w:numPr>
          <w:ilvl w:val="0"/>
          <w:numId w:val="15"/>
        </w:numPr>
      </w:pPr>
      <w:r>
        <w:rPr>
          <w:rFonts w:ascii="Segoe UI Emoji" w:hAnsi="Segoe UI Emoji" w:cs="Segoe UI Emoji"/>
        </w:rPr>
        <w:t>🌍</w:t>
      </w:r>
      <w:r>
        <w:t xml:space="preserve"> Add support for multilingual emotion detection</w:t>
      </w:r>
    </w:p>
    <w:p w14:paraId="23F8985C" w14:textId="77777777" w:rsidR="00C45E14" w:rsidRDefault="00C45E14" w:rsidP="00C45E14">
      <w:pPr>
        <w:pStyle w:val="NormalWeb"/>
        <w:numPr>
          <w:ilvl w:val="0"/>
          <w:numId w:val="15"/>
        </w:numPr>
      </w:pPr>
      <w:r>
        <w:rPr>
          <w:rFonts w:ascii="Segoe UI Emoji" w:hAnsi="Segoe UI Emoji" w:cs="Segoe UI Emoji"/>
        </w:rPr>
        <w:t>🤖</w:t>
      </w:r>
      <w:r>
        <w:t xml:space="preserve"> Use LLMs like GPT-3.5 for dynamic, smarter conversations</w:t>
      </w:r>
    </w:p>
    <w:p w14:paraId="12F9CEFA" w14:textId="77777777" w:rsidR="00C45E14" w:rsidRDefault="00C45E14" w:rsidP="00C45E14">
      <w:pPr>
        <w:pStyle w:val="NormalWeb"/>
        <w:numPr>
          <w:ilvl w:val="0"/>
          <w:numId w:val="15"/>
        </w:numPr>
      </w:pPr>
      <w:r>
        <w:rPr>
          <w:rFonts w:ascii="Segoe UI Symbol" w:hAnsi="Segoe UI Symbol" w:cs="Segoe UI Symbol"/>
        </w:rPr>
        <w:t>🗃</w:t>
      </w:r>
      <w:r>
        <w:t xml:space="preserve"> Connect to a persistent database (e.g., Firebase or SQLite)</w:t>
      </w:r>
    </w:p>
    <w:p w14:paraId="0CA31348" w14:textId="33AE5B87" w:rsidR="008F234F" w:rsidRDefault="00C45E14">
      <w:pPr>
        <w:pStyle w:val="Heading1"/>
      </w:pPr>
      <w:r>
        <w:t>8</w:t>
      </w:r>
      <w:r w:rsidR="00000000">
        <w:t>. Conclusion</w:t>
      </w:r>
    </w:p>
    <w:p w14:paraId="67277B7C" w14:textId="77777777" w:rsidR="008F234F" w:rsidRDefault="00000000">
      <w:r>
        <w:t>The Mental Wellness App bridges intelligent emotional analysis with accessible self-care tools. It’s a highly deployable, ML-backed, and user-friendly solution for promoting emotional literacy and reflection. With further development, it has strong potential for use in education, counseling centers, or self-guided therapy.</w:t>
      </w:r>
    </w:p>
    <w:sectPr w:rsidR="008F23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F22F9D"/>
    <w:multiLevelType w:val="hybridMultilevel"/>
    <w:tmpl w:val="CC3EF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D6457"/>
    <w:multiLevelType w:val="multilevel"/>
    <w:tmpl w:val="54581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5E6585"/>
    <w:multiLevelType w:val="multilevel"/>
    <w:tmpl w:val="EBA8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8A684B"/>
    <w:multiLevelType w:val="multilevel"/>
    <w:tmpl w:val="9916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2A42AC"/>
    <w:multiLevelType w:val="hybridMultilevel"/>
    <w:tmpl w:val="3BFCA180"/>
    <w:lvl w:ilvl="0" w:tplc="E146FDF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5B094D"/>
    <w:multiLevelType w:val="hybridMultilevel"/>
    <w:tmpl w:val="19CC0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12786537">
    <w:abstractNumId w:val="8"/>
  </w:num>
  <w:num w:numId="2" w16cid:durableId="519512446">
    <w:abstractNumId w:val="6"/>
  </w:num>
  <w:num w:numId="3" w16cid:durableId="1539316432">
    <w:abstractNumId w:val="5"/>
  </w:num>
  <w:num w:numId="4" w16cid:durableId="771433625">
    <w:abstractNumId w:val="4"/>
  </w:num>
  <w:num w:numId="5" w16cid:durableId="118958215">
    <w:abstractNumId w:val="7"/>
  </w:num>
  <w:num w:numId="6" w16cid:durableId="1625387844">
    <w:abstractNumId w:val="3"/>
  </w:num>
  <w:num w:numId="7" w16cid:durableId="1078475363">
    <w:abstractNumId w:val="2"/>
  </w:num>
  <w:num w:numId="8" w16cid:durableId="825129565">
    <w:abstractNumId w:val="1"/>
  </w:num>
  <w:num w:numId="9" w16cid:durableId="1844272613">
    <w:abstractNumId w:val="0"/>
  </w:num>
  <w:num w:numId="10" w16cid:durableId="1596356638">
    <w:abstractNumId w:val="10"/>
  </w:num>
  <w:num w:numId="11" w16cid:durableId="1362172337">
    <w:abstractNumId w:val="12"/>
  </w:num>
  <w:num w:numId="12" w16cid:durableId="492718384">
    <w:abstractNumId w:val="9"/>
  </w:num>
  <w:num w:numId="13" w16cid:durableId="1743525438">
    <w:abstractNumId w:val="13"/>
  </w:num>
  <w:num w:numId="14" w16cid:durableId="1002128551">
    <w:abstractNumId w:val="14"/>
  </w:num>
  <w:num w:numId="15" w16cid:durableId="16028403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234F"/>
    <w:rsid w:val="00AA1D8D"/>
    <w:rsid w:val="00B31E4A"/>
    <w:rsid w:val="00B47730"/>
    <w:rsid w:val="00C45E1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0250C3"/>
  <w14:defaultImageDpi w14:val="300"/>
  <w15:docId w15:val="{90F37FE4-FAFF-4D9D-9300-48134493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45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Harika Vemula</cp:lastModifiedBy>
  <cp:revision>2</cp:revision>
  <dcterms:created xsi:type="dcterms:W3CDTF">2013-12-23T23:15:00Z</dcterms:created>
  <dcterms:modified xsi:type="dcterms:W3CDTF">2025-06-26T02:52:00Z</dcterms:modified>
  <cp:category/>
</cp:coreProperties>
</file>